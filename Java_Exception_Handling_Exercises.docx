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 Exception Handling Questions &amp; Solutions</w:t>
      </w:r>
    </w:p>
    <w:p>
      <w:pPr>
        <w:pStyle w:val="Heading1"/>
      </w:pPr>
      <w:r>
        <w:t>Question 1: Null Pointer Exception Handling</w:t>
      </w:r>
    </w:p>
    <w:p>
      <w:r>
        <w:t>Write a method getStringLength that takes a string and returns its length. Handle the NullPointerException if the input string is null and return an appropriate message.</w:t>
      </w:r>
    </w:p>
    <w:p>
      <w:pPr>
        <w:pStyle w:val="IntenseQuote"/>
      </w:pPr>
      <w:r>
        <w:t>Code:</w:t>
      </w:r>
    </w:p>
    <w:p>
      <w:r>
        <w:rPr>
          <w:rFonts w:ascii="Courier New" w:hAnsi="Courier New"/>
          <w:sz w:val="20"/>
        </w:rPr>
        <w:t>public static Object getStringLength(String str) {</w:t>
        <w:br/>
        <w:t xml:space="preserve">    try {</w:t>
        <w:br/>
        <w:t xml:space="preserve">        return str.length();</w:t>
        <w:br/>
        <w:t xml:space="preserve">    } catch (NullPointerException e) {</w:t>
        <w:br/>
        <w:t xml:space="preserve">        return "Error: Null value passed";</w:t>
        <w:br/>
        <w:t xml:space="preserve">    }</w:t>
        <w:br/>
        <w:t>}</w:t>
      </w:r>
    </w:p>
    <w:p>
      <w:pPr>
        <w:pStyle w:val="IntenseQuote"/>
      </w:pPr>
      <w:r>
        <w:t>Sample Output:</w:t>
      </w:r>
    </w:p>
    <w:p>
      <w:r>
        <w:rPr>
          <w:rFonts w:ascii="Courier New" w:hAnsi="Courier New"/>
          <w:sz w:val="20"/>
        </w:rPr>
        <w:t>getStringLength("Hello") → 5</w:t>
        <w:br/>
        <w:t>getStringLength(null) → Error: Null value passed</w:t>
      </w:r>
    </w:p>
    <w:p>
      <w:r>
        <w:br w:type="page"/>
      </w:r>
    </w:p>
    <w:p>
      <w:pPr>
        <w:pStyle w:val="Heading1"/>
      </w:pPr>
      <w:r>
        <w:t>Question 2: Arithmetic and Array Exception Handling</w:t>
      </w:r>
    </w:p>
    <w:p>
      <w:r>
        <w:t>Write a method calculateAverage that takes an array of integers and returns the average. Handle exceptions for division by zero (empty array) and array access errors (index out of bounds).</w:t>
      </w:r>
    </w:p>
    <w:p>
      <w:pPr>
        <w:pStyle w:val="IntenseQuote"/>
      </w:pPr>
      <w:r>
        <w:t>Code:</w:t>
      </w:r>
    </w:p>
    <w:p>
      <w:r>
        <w:rPr>
          <w:rFonts w:ascii="Courier New" w:hAnsi="Courier New"/>
          <w:sz w:val="20"/>
        </w:rPr>
        <w:t>public static Object calculateAverage(int[] arr) {</w:t>
        <w:br/>
        <w:t xml:space="preserve">    try {</w:t>
        <w:br/>
        <w:t xml:space="preserve">        int sum = 0;</w:t>
        <w:br/>
        <w:t xml:space="preserve">        for (int i = 0; i &lt; arr.length; i++) {</w:t>
        <w:br/>
        <w:t xml:space="preserve">            sum += arr[i];</w:t>
        <w:br/>
        <w:t xml:space="preserve">        }</w:t>
        <w:br/>
        <w:t xml:space="preserve">        return sum / arr.length;</w:t>
        <w:br/>
        <w:t xml:space="preserve">    } catch (ArithmeticException e) {</w:t>
        <w:br/>
        <w:t xml:space="preserve">        return "Error: Division by zero";</w:t>
        <w:br/>
        <w:t xml:space="preserve">    } catch (ArrayIndexOutOfBoundsException e) {</w:t>
        <w:br/>
        <w:t xml:space="preserve">        return "Error: Index out of bounds";</w:t>
        <w:br/>
        <w:t xml:space="preserve">    }</w:t>
        <w:br/>
        <w:t>}</w:t>
      </w:r>
    </w:p>
    <w:p>
      <w:pPr>
        <w:pStyle w:val="IntenseQuote"/>
      </w:pPr>
      <w:r>
        <w:t>Sample Output:</w:t>
      </w:r>
    </w:p>
    <w:p>
      <w:r>
        <w:rPr>
          <w:rFonts w:ascii="Courier New" w:hAnsi="Courier New"/>
          <w:sz w:val="20"/>
        </w:rPr>
        <w:t>calculateAverage(new int[]{10, 20, 30}) → 20</w:t>
        <w:br/>
        <w:t>calculateAverage(new int[]{}) → Error: Division by zero</w:t>
      </w:r>
    </w:p>
    <w:p>
      <w:r>
        <w:br w:type="page"/>
      </w:r>
    </w:p>
    <w:p>
      <w:pPr>
        <w:pStyle w:val="Heading1"/>
      </w:pPr>
      <w:r>
        <w:t>Question 3: Custom Exception for Age Validation</w:t>
      </w:r>
    </w:p>
    <w:p>
      <w:r>
        <w:t>Write a method checkAge that takes an integer representing a person's age and throws a custom InvalidAgeException if the age is less than 18. Otherwise, it returns a message saying the person is eligible.</w:t>
      </w:r>
    </w:p>
    <w:p>
      <w:pPr>
        <w:pStyle w:val="IntenseQuote"/>
      </w:pPr>
      <w:r>
        <w:t>Code:</w:t>
      </w:r>
    </w:p>
    <w:p>
      <w:r>
        <w:rPr>
          <w:rFonts w:ascii="Courier New" w:hAnsi="Courier New"/>
          <w:sz w:val="20"/>
        </w:rPr>
        <w:t>class InvalidAgeException extends Exception {</w:t>
        <w:br/>
        <w:t xml:space="preserve">    public InvalidAgeException(String message) {</w:t>
        <w:br/>
        <w:t xml:space="preserve">        super(message);</w:t>
        <w:br/>
        <w:t xml:space="preserve">    }</w:t>
        <w:br/>
        <w:t>}</w:t>
        <w:br/>
        <w:br/>
        <w:t>public static String checkAge(int age) throws InvalidAgeException {</w:t>
        <w:br/>
        <w:t xml:space="preserve">    if (age &lt; 18) {</w:t>
        <w:br/>
        <w:t xml:space="preserve">        throw new InvalidAgeException("InvalidAgeException: Age must be 18 or above");</w:t>
        <w:br/>
        <w:t xml:space="preserve">    }</w:t>
        <w:br/>
        <w:t xml:space="preserve">    return "Eligible";</w:t>
        <w:br/>
        <w:t>}</w:t>
      </w:r>
    </w:p>
    <w:p>
      <w:pPr>
        <w:pStyle w:val="IntenseQuote"/>
      </w:pPr>
      <w:r>
        <w:t>Sample Output:</w:t>
      </w:r>
    </w:p>
    <w:p>
      <w:r>
        <w:rPr>
          <w:rFonts w:ascii="Courier New" w:hAnsi="Courier New"/>
          <w:sz w:val="20"/>
        </w:rPr>
        <w:t>checkAge(20) → Eligible</w:t>
        <w:br/>
        <w:t>checkAge(15) → InvalidAgeException: Age must be 18 or above</w:t>
      </w:r>
    </w:p>
    <w:p>
      <w:r>
        <w:br w:type="page"/>
      </w:r>
    </w:p>
    <w:p>
      <w:pPr>
        <w:pStyle w:val="Heading1"/>
      </w:pPr>
      <w:r>
        <w:t>Question 4: Input Validation and Exception Handling</w:t>
      </w:r>
    </w:p>
    <w:p>
      <w:r>
        <w:t>Write a method parseAndMultiply that takes a string input, converts it to an integer, and multiplies it by a constant (e.g., 10). Handle exceptions for invalid inputs (e.g., non-numeric values) and return an appropriate error message.</w:t>
      </w:r>
    </w:p>
    <w:p>
      <w:pPr>
        <w:pStyle w:val="IntenseQuote"/>
      </w:pPr>
      <w:r>
        <w:t>Code:</w:t>
      </w:r>
    </w:p>
    <w:p>
      <w:r>
        <w:rPr>
          <w:rFonts w:ascii="Courier New" w:hAnsi="Courier New"/>
          <w:sz w:val="20"/>
        </w:rPr>
        <w:t>public static Object parseAndMultiply(String input) {</w:t>
        <w:br/>
        <w:t xml:space="preserve">    try {</w:t>
        <w:br/>
        <w:t xml:space="preserve">        int num = Integer.parseInt(input);</w:t>
        <w:br/>
        <w:t xml:space="preserve">        return num * 10;</w:t>
        <w:br/>
        <w:t xml:space="preserve">    } catch (NumberFormatException e) {</w:t>
        <w:br/>
        <w:t xml:space="preserve">        return "Error: Invalid input";</w:t>
        <w:br/>
        <w:t xml:space="preserve">    }</w:t>
        <w:br/>
        <w:t>}</w:t>
      </w:r>
    </w:p>
    <w:p>
      <w:pPr>
        <w:pStyle w:val="IntenseQuote"/>
      </w:pPr>
      <w:r>
        <w:t>Sample Output:</w:t>
      </w:r>
    </w:p>
    <w:p>
      <w:r>
        <w:rPr>
          <w:rFonts w:ascii="Courier New" w:hAnsi="Courier New"/>
          <w:sz w:val="20"/>
        </w:rPr>
        <w:t>parseAndMultiply("5") → 50</w:t>
        <w:br/>
        <w:t>parseAndMultiply("abc") → Error: Invalid input</w:t>
      </w:r>
    </w:p>
    <w:p>
      <w:r>
        <w:br w:type="page"/>
      </w:r>
    </w:p>
    <w:p>
      <w:pPr>
        <w:pStyle w:val="Heading1"/>
      </w:pPr>
      <w:r>
        <w:t>Question 5: Nested Try-Catch Blocks</w:t>
      </w:r>
    </w:p>
    <w:p>
      <w:r>
        <w:t>Write a method nestedExceptionHandling that contains nested try-catch blocks to handle multiple exceptions in a single operation: dividing two numbers and accessing an array element at a specific index.</w:t>
      </w:r>
    </w:p>
    <w:p>
      <w:pPr>
        <w:pStyle w:val="IntenseQuote"/>
      </w:pPr>
      <w:r>
        <w:t>Code:</w:t>
      </w:r>
    </w:p>
    <w:p>
      <w:r>
        <w:rPr>
          <w:rFonts w:ascii="Courier New" w:hAnsi="Courier New"/>
          <w:sz w:val="20"/>
        </w:rPr>
        <w:t>public static void nestedExceptionHandling(String a, String b, int[] arr, int index) {</w:t>
        <w:br/>
        <w:t xml:space="preserve">    try {</w:t>
        <w:br/>
        <w:t xml:space="preserve">        try {</w:t>
        <w:br/>
        <w:t xml:space="preserve">            int num1 = Integer.parseInt(a);</w:t>
        <w:br/>
        <w:t xml:space="preserve">            int num2 = Integer.parseInt(b);</w:t>
        <w:br/>
        <w:t xml:space="preserve">            int result = num1 / num2;</w:t>
        <w:br/>
        <w:t xml:space="preserve">            System.out.print(result + " and ");</w:t>
        <w:br/>
        <w:t xml:space="preserve">        } catch (ArithmeticException e) {</w:t>
        <w:br/>
        <w:t xml:space="preserve">            System.out.println("Error: Division by zero");</w:t>
        <w:br/>
        <w:t xml:space="preserve">            return;</w:t>
        <w:br/>
        <w:t xml:space="preserve">        }</w:t>
        <w:br/>
        <w:br/>
        <w:t xml:space="preserve">        try {</w:t>
        <w:br/>
        <w:t xml:space="preserve">            System.out.println("element: " + arr[index]);</w:t>
        <w:br/>
        <w:t xml:space="preserve">        } catch (ArrayIndexOutOfBoundsException e) {</w:t>
        <w:br/>
        <w:t xml:space="preserve">            System.out.println("Error: Index out of bounds");</w:t>
        <w:br/>
        <w:t xml:space="preserve">        }</w:t>
        <w:br/>
        <w:br/>
        <w:t xml:space="preserve">    } catch (NumberFormatException e) {</w:t>
        <w:br/>
        <w:t xml:space="preserve">        System.out.println("Error: Invalid input format");</w:t>
        <w:br/>
        <w:t xml:space="preserve">    }</w:t>
        <w:br/>
        <w:t>}</w:t>
      </w:r>
    </w:p>
    <w:p>
      <w:pPr>
        <w:pStyle w:val="IntenseQuote"/>
      </w:pPr>
      <w:r>
        <w:t>Sample Output:</w:t>
      </w:r>
    </w:p>
    <w:p>
      <w:r>
        <w:rPr>
          <w:rFonts w:ascii="Courier New" w:hAnsi="Courier New"/>
          <w:sz w:val="20"/>
        </w:rPr>
        <w:t>nestedExceptionHandling("20", "5", new int[]{1,2,3,4}, 1) → 4 and element: 2</w:t>
        <w:br/>
        <w:t>nestedExceptionHandling("10", "0", new int[]{1,2,3}, 5) → Error: Division by zero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